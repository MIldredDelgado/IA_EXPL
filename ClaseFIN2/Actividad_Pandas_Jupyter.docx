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Actividad: Introducción a Pandas con Jupyter Notebook</w:t>
      </w:r>
    </w:p>
    <w:p>
      <w:r>
        <w:t>En esta actividad, trabajaremos con la librería Pandas en Python para manipular y analizar datos en un DataFrame. Se recomienda realizar las siguientes tareas en un Jupyter Notebook.</w:t>
      </w:r>
    </w:p>
    <w:p>
      <w:pPr>
        <w:pStyle w:val="Heading2"/>
      </w:pPr>
      <w:r>
        <w:t>Ejercicios Básicos</w:t>
      </w:r>
    </w:p>
    <w:p>
      <w:pPr>
        <w:pStyle w:val="ListBullet"/>
      </w:pPr>
      <w:r>
        <w:t>• Cargar un archivo CSV en un DataFrame.</w:t>
      </w:r>
    </w:p>
    <w:p>
      <w:pPr>
        <w:pStyle w:val="ListBullet"/>
      </w:pPr>
      <w:r>
        <w:t>• Mostrar las primeras y últimas 5 filas.</w:t>
      </w:r>
    </w:p>
    <w:p>
      <w:pPr>
        <w:pStyle w:val="ListBullet"/>
      </w:pPr>
      <w:r>
        <w:t>• Obtener información general del dataset (`.info()`, `.describe()`).</w:t>
      </w:r>
    </w:p>
    <w:p>
      <w:pPr>
        <w:pStyle w:val="ListBullet"/>
      </w:pPr>
      <w:r>
        <w:t>• Ver el número de filas y columnas (`.shape`).</w:t>
      </w:r>
    </w:p>
    <w:p>
      <w:pPr>
        <w:pStyle w:val="ListBullet"/>
      </w:pPr>
      <w:r>
        <w:t>• Listar los nombres de las columnas.</w:t>
      </w:r>
    </w:p>
    <w:p>
      <w:pPr>
        <w:pStyle w:val="ListBullet"/>
      </w:pPr>
      <w:r>
        <w:t>• Seleccionar una columna específica y mostrar los primeros 10 valores.</w:t>
      </w:r>
    </w:p>
    <w:p>
      <w:pPr>
        <w:pStyle w:val="ListBullet"/>
      </w:pPr>
      <w:r>
        <w:t>• Filtrar el DataFrame por una condición.</w:t>
      </w:r>
    </w:p>
    <w:p>
      <w:pPr>
        <w:pStyle w:val="ListBullet"/>
      </w:pPr>
      <w:r>
        <w:t>• Seleccionar múltiples columnas y mostrarlas juntas.</w:t>
      </w:r>
    </w:p>
    <w:p>
      <w:pPr>
        <w:pStyle w:val="ListBullet"/>
      </w:pPr>
      <w:r>
        <w:t>• Filtrar filas usando múltiples condiciones.</w:t>
      </w:r>
    </w:p>
    <w:p>
      <w:pPr>
        <w:pStyle w:val="ListBullet"/>
      </w:pPr>
      <w:r>
        <w:t>• Renombrar columnas.</w:t>
      </w:r>
    </w:p>
    <w:p>
      <w:pPr>
        <w:pStyle w:val="ListBullet"/>
      </w:pPr>
      <w:r>
        <w:t>• Agregar una nueva columna con valores calculados a partir de otras.</w:t>
      </w:r>
    </w:p>
    <w:p>
      <w:pPr>
        <w:pStyle w:val="ListBullet"/>
      </w:pPr>
      <w:r>
        <w:t>• Reemplazar valores de una columna.</w:t>
      </w:r>
    </w:p>
    <w:p>
      <w:pPr>
        <w:pStyle w:val="ListBullet"/>
      </w:pPr>
      <w:r>
        <w:t>• Eliminar filas con valores nulos (`dropna()`).</w:t>
      </w:r>
    </w:p>
    <w:p>
      <w:pPr>
        <w:pStyle w:val="ListBullet"/>
      </w:pPr>
      <w:r>
        <w:t>• Rellenar valores nulos con un valor específico (`fillna()`).</w:t>
      </w:r>
    </w:p>
    <w:p>
      <w:pPr>
        <w:pStyle w:val="ListBullet"/>
      </w:pPr>
      <w:r>
        <w:t>• Ordenar el DataFrame por una columna en orden ascendente y descendente.</w:t>
      </w:r>
    </w:p>
    <w:p>
      <w:pPr>
        <w:pStyle w:val="ListBullet"/>
      </w:pPr>
      <w:r>
        <w:t>• Agrupar por una columna y calcular el promedio de otra.</w:t>
      </w:r>
    </w:p>
    <w:p>
      <w:pPr>
        <w:pStyle w:val="ListBullet"/>
      </w:pPr>
      <w:r>
        <w:t>• Contar la cantidad de elementos en cada categoría de una columna (`value_counts()`).</w:t>
      </w:r>
    </w:p>
    <w:p>
      <w:pPr>
        <w:pStyle w:val="Heading2"/>
      </w:pPr>
      <w:r>
        <w:t>Ejercicios de Nivel Intermedio</w:t>
      </w:r>
    </w:p>
    <w:p>
      <w:pPr>
        <w:pStyle w:val="ListBullet"/>
      </w:pPr>
      <w:r>
        <w:t>• Crear un DataFrame desde un diccionario de listas.</w:t>
      </w:r>
    </w:p>
    <w:p>
      <w:pPr>
        <w:pStyle w:val="ListBullet"/>
      </w:pPr>
      <w:r>
        <w:t>• Crear un DataFrame con datos aleatorios usando NumPy.</w:t>
      </w:r>
    </w:p>
    <w:p>
      <w:pPr>
        <w:pStyle w:val="ListBullet"/>
      </w:pPr>
      <w:r>
        <w:t>• Convertir una columna de fechas en formato `datetime`.</w:t>
      </w:r>
    </w:p>
    <w:p>
      <w:pPr>
        <w:pStyle w:val="ListBullet"/>
      </w:pPr>
      <w:r>
        <w:t>• Extraer el año, mes y día de una columna de fechas.</w:t>
      </w:r>
    </w:p>
    <w:p>
      <w:pPr>
        <w:pStyle w:val="ListBullet"/>
      </w:pPr>
      <w:r>
        <w:t>• Filtrar datos dentro de un rango de fechas.</w:t>
      </w:r>
    </w:p>
    <w:p>
      <w:pPr>
        <w:pStyle w:val="ListBullet"/>
      </w:pPr>
      <w:r>
        <w:t>• Unir dos DataFrames con la misma estructura (`concat()`).</w:t>
      </w:r>
    </w:p>
    <w:p>
      <w:pPr>
        <w:pStyle w:val="ListBullet"/>
      </w:pPr>
      <w:r>
        <w:t>• Hacer un merge entre dos DataFrames con una clave común (`merge()`).</w:t>
      </w:r>
    </w:p>
    <w:p>
      <w:pPr>
        <w:pStyle w:val="ListBullet"/>
      </w:pPr>
      <w:r>
        <w:t>• Guardar el DataFrame en un archivo CSV.</w:t>
      </w:r>
    </w:p>
    <w:p>
      <w:pPr>
        <w:pStyle w:val="ListBullet"/>
      </w:pPr>
      <w:r>
        <w:t>• Guardar el DataFrame en un archivo Excel.</w:t>
      </w:r>
    </w:p>
    <w:p>
      <w:pPr>
        <w:pStyle w:val="Heading2"/>
      </w:pPr>
      <w:r>
        <w:t>Ejercicio Final: Proyecto de Exploración de Datos</w:t>
      </w:r>
    </w:p>
    <w:p>
      <w:r>
        <w:t>Los estudiantes deben encontrar un dataset en línea (puedes sugerir Kaggle o datasets públicos). Deben cargarlo en un DataFrame y hacer un análisis exploratorio con las funciones vistas en clase. Presentar un resumen con las estadísticas principales, los valores nulos y algunas visualizaciones básicas.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